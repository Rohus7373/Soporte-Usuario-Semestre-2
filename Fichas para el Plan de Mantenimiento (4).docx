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numPr>
          <w:ilvl w:val="0"/>
          <w:numId w:val="1"/>
        </w:numPr>
        <w:spacing w:after="80" w:before="360" w:lineRule="auto"/>
        <w:ind w:left="720" w:hanging="360"/>
        <w:rPr>
          <w:rFonts w:ascii="Arial" w:cs="Arial" w:eastAsia="Arial" w:hAnsi="Arial"/>
          <w:color w:val="000000"/>
          <w:sz w:val="34"/>
          <w:szCs w:val="34"/>
          <w:u w:val="none"/>
        </w:rPr>
      </w:pPr>
      <w:bookmarkStart w:colFirst="0" w:colLast="0" w:name="_heading=h.eqis3e4yzdu6" w:id="0"/>
      <w:bookmarkEnd w:id="0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Ficha General de Inventario del Laboratorio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spacing w:after="240" w:befor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Levantar un diagnóstico completo del laboratorio incluyendo todos los equipos, periféricos y mobiliario.</w:t>
      </w:r>
    </w:p>
    <w:p w:rsidR="00000000" w:rsidDel="00000000" w:rsidP="00000000" w:rsidRDefault="00000000" w:rsidRPr="00000000" w14:paraId="00000003">
      <w:pPr>
        <w:pStyle w:val="Heading3"/>
        <w:keepNext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b8g8yw3ippj7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Ficha General de Inventario</w:t>
      </w:r>
    </w:p>
    <w:p w:rsidR="00000000" w:rsidDel="00000000" w:rsidP="00000000" w:rsidRDefault="00000000" w:rsidRPr="00000000" w14:paraId="00000004">
      <w:pPr>
        <w:pStyle w:val="Heading2"/>
        <w:keepNext w:val="0"/>
        <w:spacing w:after="240" w:before="240" w:lineRule="auto"/>
        <w:ind w:left="600" w:right="600" w:firstLine="0"/>
        <w:rPr/>
      </w:pPr>
      <w:bookmarkStart w:colFirst="0" w:colLast="0" w:name="_heading=h.vvf6v1asumkw" w:id="2"/>
      <w:bookmarkEnd w:id="2"/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rtl w:val="0"/>
        </w:rPr>
        <w:t xml:space="preserve">Instrucciones: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Completar con detalle cada fila. Se puede agregar más filas si hay más elementos.</w:t>
      </w: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9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1890"/>
        <w:gridCol w:w="1860"/>
        <w:gridCol w:w="1245"/>
        <w:gridCol w:w="1860"/>
        <w:gridCol w:w="1185"/>
        <w:gridCol w:w="2205"/>
        <w:tblGridChange w:id="0">
          <w:tblGrid>
            <w:gridCol w:w="690"/>
            <w:gridCol w:w="1890"/>
            <w:gridCol w:w="1860"/>
            <w:gridCol w:w="1245"/>
            <w:gridCol w:w="1860"/>
            <w:gridCol w:w="1185"/>
            <w:gridCol w:w="220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Marca/Modelo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Estado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Equipos de cómputo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Computadores estudiantes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Lenovo ThinkCentre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Excelente para aprender sobre las áreas TP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Equipos de cómputo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Computador docente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Lenovo ThinkCentre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Perfecto para un docente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Equipos de cómputo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Monitor servidor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Hewlett Packard Enterprise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Perfecto para tener servidores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Periféricos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Impresora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hp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Exelente para imprimir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Equipamiento audiovisual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Proyector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ViewSonic/ VS17261</w:t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La proyección debería estar mejor configurado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Mobiliario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Mesas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(sin marca)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Algunas mesas están desgastadas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Mobiliario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Sillas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(sin marca)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Se balancean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spacing w:after="240" w:before="240" w:lineRule="auto"/>
        <w:ind w:left="0" w:right="600" w:firstLine="0"/>
        <w:rPr>
          <w:rFonts w:ascii="Arial" w:cs="Arial" w:eastAsia="Arial" w:hAnsi="Arial"/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spacing w:after="240" w:before="240" w:lineRule="auto"/>
        <w:ind w:left="0" w:right="600" w:firstLine="0"/>
        <w:rPr>
          <w:rFonts w:ascii="Arial" w:cs="Arial" w:eastAsia="Arial" w:hAnsi="Arial"/>
          <w:color w:val="000000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2. Ficha Técnica por Artefacto</w:t>
      </w:r>
    </w:p>
    <w:p w:rsidR="00000000" w:rsidDel="00000000" w:rsidP="00000000" w:rsidRDefault="00000000" w:rsidRPr="00000000" w14:paraId="00000045">
      <w:pPr>
        <w:pStyle w:val="Heading2"/>
        <w:keepNext w:val="0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Registrar el mantenimiento específico realizado a cada equipo o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2amfzpylejfi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Ficha de Mantenimiento Individual de Artefactos</w:t>
      </w:r>
    </w:p>
    <w:sdt>
      <w:sdtPr>
        <w:lock w:val="contentLocked"/>
        <w:id w:val="1944269457"/>
        <w:tag w:val="goog_rdk_0"/>
      </w:sdtPr>
      <w:sdtContent>
        <w:tbl>
          <w:tblPr>
            <w:tblStyle w:val="Table2"/>
            <w:tblW w:w="10560.0" w:type="dxa"/>
            <w:jc w:val="left"/>
            <w:tblInd w:w="-102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690"/>
            <w:gridCol w:w="2250"/>
            <w:gridCol w:w="1950"/>
            <w:gridCol w:w="1635"/>
            <w:gridCol w:w="2145"/>
            <w:gridCol w:w="1890"/>
            <w:tblGridChange w:id="0">
              <w:tblGrid>
                <w:gridCol w:w="690"/>
                <w:gridCol w:w="2250"/>
                <w:gridCol w:w="1950"/>
                <w:gridCol w:w="1635"/>
                <w:gridCol w:w="2145"/>
                <w:gridCol w:w="1890"/>
              </w:tblGrid>
            </w:tblGridChange>
          </w:tblGrid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pStyle w:val="Heading2"/>
                  <w:keepNext w:val="0"/>
                  <w:spacing w:before="0" w:lineRule="auto"/>
                  <w:jc w:val="center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N°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pStyle w:val="Heading2"/>
                  <w:keepNext w:val="0"/>
                  <w:spacing w:before="0" w:lineRule="auto"/>
                  <w:jc w:val="center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Nombre artefacto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pStyle w:val="Heading2"/>
                  <w:keepNext w:val="0"/>
                  <w:spacing w:before="0" w:lineRule="auto"/>
                  <w:jc w:val="center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Categoría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pStyle w:val="Heading2"/>
                  <w:keepNext w:val="0"/>
                  <w:spacing w:before="0" w:lineRule="auto"/>
                  <w:jc w:val="center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Marca/Modelo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pStyle w:val="Heading2"/>
                  <w:keepNext w:val="0"/>
                  <w:spacing w:before="0" w:lineRule="auto"/>
                  <w:jc w:val="center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Número de serie (si aplica)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pStyle w:val="Heading2"/>
                  <w:keepNext w:val="0"/>
                  <w:spacing w:before="0" w:lineRule="auto"/>
                  <w:jc w:val="center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Ubicación (Ej: puesto 1, sala 2)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vkya9mz913ns" w:id="4"/>
                <w:bookmarkEnd w:id="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9ik7hgxlrt8" w:id="5"/>
                <w:bookmarkEnd w:id="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sfcowrtrjwe" w:id="6"/>
                <w:bookmarkEnd w:id="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vvubof90z9ls" w:id="7"/>
                <w:bookmarkEnd w:id="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01733TN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4skrdic02huu" w:id="8"/>
                <w:bookmarkEnd w:id="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rppra9gwpby" w:id="9"/>
                <w:bookmarkEnd w:id="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qnsl21esfp1" w:id="10"/>
                <w:bookmarkEnd w:id="1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pkw4xscyurn" w:id="11"/>
                <w:bookmarkEnd w:id="1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8q79lhdlo580" w:id="12"/>
                <w:bookmarkEnd w:id="1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2AL2XBY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vqs4smlr72jn" w:id="13"/>
                <w:bookmarkEnd w:id="1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ygtlnupcz3g" w:id="14"/>
                <w:bookmarkEnd w:id="1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6dm5w3ki8clz" w:id="15"/>
                <w:bookmarkEnd w:id="1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kgikqqx6hdp4" w:id="16"/>
                <w:bookmarkEnd w:id="1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05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kkxp906blvjz" w:id="17"/>
                <w:bookmarkEnd w:id="1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jbsb8mmculd4" w:id="18"/>
                <w:bookmarkEnd w:id="1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MP2DM452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e3zulg32364" w:id="19"/>
                <w:bookmarkEnd w:id="1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3ktn8czidpl" w:id="20"/>
                <w:bookmarkEnd w:id="2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sjczwyev1uwn" w:id="21"/>
                <w:bookmarkEnd w:id="2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x9xynm43mfa5" w:id="22"/>
                <w:bookmarkEnd w:id="2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f0g76qpkub54" w:id="23"/>
                <w:bookmarkEnd w:id="2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35FAAPA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zan9ds7his2" w:id="24"/>
                <w:bookmarkEnd w:id="2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2,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4a5dtcpmtzc" w:id="25"/>
                <w:bookmarkEnd w:id="2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yfvphehb3q8q" w:id="26"/>
                <w:bookmarkEnd w:id="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zea9ughcl9h" w:id="27"/>
                <w:bookmarkEnd w:id="2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he09nkh04ku3" w:id="28"/>
                <w:bookmarkEnd w:id="2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2AR0TGJ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thti2sa4lg2" w:id="29"/>
                <w:bookmarkEnd w:id="2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2,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k7ez4402de9" w:id="30"/>
                <w:bookmarkEnd w:id="3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f4jxs209pjb" w:id="31"/>
                <w:bookmarkEnd w:id="3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gopi4gqtnc6h" w:id="32"/>
                <w:bookmarkEnd w:id="3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07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ye3y3rvqa99" w:id="33"/>
                <w:bookmarkEnd w:id="3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nlme27m0cxuk" w:id="34"/>
                <w:bookmarkEnd w:id="3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MP2DM83P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b9uadj09oqd" w:id="35"/>
                <w:bookmarkEnd w:id="3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2,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ic4gj50wioy" w:id="36"/>
                <w:bookmarkEnd w:id="3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v26tzp1g4bk" w:id="37"/>
                <w:bookmarkEnd w:id="3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124damyi0d5" w:id="38"/>
                <w:bookmarkEnd w:id="3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8zep2l1i7fh" w:id="39"/>
                <w:bookmarkEnd w:id="3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35FAA46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hphklcmb8ee" w:id="40"/>
                <w:bookmarkEnd w:id="4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3,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yra4lwut1nm" w:id="41"/>
                <w:bookmarkEnd w:id="4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6jxbw8zdzh3" w:id="42"/>
                <w:bookmarkEnd w:id="4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qwf6hm7o0qi" w:id="43"/>
                <w:bookmarkEnd w:id="4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z0qbdg8rrkgj" w:id="44"/>
                <w:bookmarkEnd w:id="4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33M00BW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s6m7pgcklsp" w:id="45"/>
                <w:bookmarkEnd w:id="4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3,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43f49ql7dicp" w:id="46"/>
                <w:bookmarkEnd w:id="4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psbm1kiuoof" w:id="47"/>
                <w:bookmarkEnd w:id="4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9h86o8rry9oa" w:id="48"/>
                <w:bookmarkEnd w:id="4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08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li8wrlzbkvgw" w:id="49"/>
                <w:bookmarkEnd w:id="4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bxpysd7vevon" w:id="50"/>
                <w:bookmarkEnd w:id="5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MP2D843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6g6n5qaas39s" w:id="51"/>
                <w:bookmarkEnd w:id="5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3,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lv2vuvqneiyw" w:id="52"/>
                <w:bookmarkEnd w:id="5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gzbf15i2n140" w:id="53"/>
                <w:bookmarkEnd w:id="5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rvjqj1vlc7r" w:id="54"/>
                <w:bookmarkEnd w:id="5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wukp2fuxrpq" w:id="55"/>
                <w:bookmarkEnd w:id="5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35FAAK4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y5ona75ud61a" w:id="56"/>
                <w:bookmarkEnd w:id="5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4,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840x45m1g4r" w:id="57"/>
                <w:bookmarkEnd w:id="5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bmi8niy4i17" w:id="58"/>
                <w:bookmarkEnd w:id="5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m4odcpi5ayp" w:id="59"/>
                <w:bookmarkEnd w:id="5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b6vtmab41r9g" w:id="60"/>
                <w:bookmarkEnd w:id="6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2AL2XFG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0cqik5pwdlz" w:id="61"/>
                <w:bookmarkEnd w:id="6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4,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88jw24ofd9x" w:id="62"/>
                <w:bookmarkEnd w:id="6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aomy1ohxxgb" w:id="63"/>
                <w:bookmarkEnd w:id="6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gpuwipeqyorq" w:id="64"/>
                <w:bookmarkEnd w:id="6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09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0npv6g2ymqk" w:id="65"/>
                <w:bookmarkEnd w:id="6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m29nwsfmyvvl" w:id="66"/>
                <w:bookmarkEnd w:id="6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MP2D64G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kgfp1e912u" w:id="67"/>
                <w:bookmarkEnd w:id="6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4,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kj9buy6kz0x" w:id="68"/>
                <w:bookmarkEnd w:id="6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8jgt96m4pg8" w:id="69"/>
                <w:bookmarkEnd w:id="6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ylsf1mgsp459" w:id="70"/>
                <w:bookmarkEnd w:id="7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bond0fg66fx" w:id="71"/>
                <w:bookmarkEnd w:id="7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355A0D0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pyppz7zwyh8" w:id="72"/>
                <w:bookmarkEnd w:id="7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5,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14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v5z6w9qiejp4" w:id="73"/>
                <w:bookmarkEnd w:id="7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ggq7kfjocy7" w:id="74"/>
                <w:bookmarkEnd w:id="7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o5ij8jvt274" w:id="75"/>
                <w:bookmarkEnd w:id="7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3312lae477if" w:id="76"/>
                <w:bookmarkEnd w:id="7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2AR0VAW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6t7wzgyz6vad" w:id="77"/>
                <w:bookmarkEnd w:id="7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5,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15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ceawostafar" w:id="78"/>
                <w:bookmarkEnd w:id="7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6t0mtnj0zgan" w:id="79"/>
                <w:bookmarkEnd w:id="7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vo14ttonx9i1" w:id="80"/>
                <w:bookmarkEnd w:id="8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0A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fjes63j77to" w:id="81"/>
                <w:bookmarkEnd w:id="8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2eifmx9ywb0t" w:id="82"/>
                <w:bookmarkEnd w:id="8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MP2DM84D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m5wcyeth7ya" w:id="83"/>
                <w:bookmarkEnd w:id="8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5,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16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pr9d8dwrzofp" w:id="84"/>
                <w:bookmarkEnd w:id="8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9y2gvghz52ch" w:id="85"/>
                <w:bookmarkEnd w:id="8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6q0iy2ub75f8" w:id="86"/>
                <w:bookmarkEnd w:id="8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s9i99psuzyu7" w:id="87"/>
                <w:bookmarkEnd w:id="8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355A0S1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fwjt0ebm8sx" w:id="88"/>
                <w:bookmarkEnd w:id="8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6,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17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dhma55g1d2p" w:id="89"/>
                <w:bookmarkEnd w:id="8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9j0rs8n1l8le" w:id="90"/>
                <w:bookmarkEnd w:id="9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o6m5p1ho3j2" w:id="91"/>
                <w:bookmarkEnd w:id="9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fc1h86s916wi" w:id="92"/>
                <w:bookmarkEnd w:id="9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33V1SJA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k68ojk9gols" w:id="93"/>
                <w:bookmarkEnd w:id="9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6,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18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jeq5i7rewor" w:id="94"/>
                <w:bookmarkEnd w:id="9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n6b521rwpce" w:id="95"/>
                <w:bookmarkEnd w:id="9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auoxorlfbng" w:id="96"/>
                <w:bookmarkEnd w:id="9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0B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lup3q3dk5qk" w:id="97"/>
                <w:bookmarkEnd w:id="9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u0yev22fq3yw" w:id="98"/>
                <w:bookmarkEnd w:id="9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MP2DLZ1L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vy8vdd27v18h" w:id="99"/>
                <w:bookmarkEnd w:id="9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6,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19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hn97jdm2vlcq" w:id="100"/>
                <w:bookmarkEnd w:id="10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157wxa9pw6l" w:id="101"/>
                <w:bookmarkEnd w:id="10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mzt2kjw5pkn" w:id="102"/>
                <w:bookmarkEnd w:id="10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9myoyiucr3iu" w:id="103"/>
                <w:bookmarkEnd w:id="10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35AA4X1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p64zpwgc1r4" w:id="104"/>
                <w:bookmarkEnd w:id="10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7,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ybmqpra0e2a6" w:id="105"/>
                <w:bookmarkEnd w:id="10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v1j2mgqudqo" w:id="106"/>
                <w:bookmarkEnd w:id="10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l8lyx7lv7qqw" w:id="107"/>
                <w:bookmarkEnd w:id="10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ron8uqfhrdh5" w:id="108"/>
                <w:bookmarkEnd w:id="10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2AR0TFY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pgwushp8asw1" w:id="109"/>
                <w:bookmarkEnd w:id="10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7,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21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kdz84gxi6tp" w:id="110"/>
                <w:bookmarkEnd w:id="11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r7g2s589a1e" w:id="111"/>
                <w:bookmarkEnd w:id="11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uwguaym3hzjd" w:id="112"/>
                <w:bookmarkEnd w:id="11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0C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n9ri8obqrao" w:id="113"/>
                <w:bookmarkEnd w:id="11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obky2migicd3" w:id="114"/>
                <w:bookmarkEnd w:id="11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MP2DM8DG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4ut8frgto8ze" w:id="115"/>
                <w:bookmarkEnd w:id="11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7,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22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fmr5bigfet7k" w:id="116"/>
                <w:bookmarkEnd w:id="11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iagqv2lea20" w:id="117"/>
                <w:bookmarkEnd w:id="11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lo4n3m9p7snq" w:id="118"/>
                <w:bookmarkEnd w:id="11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0q36rsz4gss" w:id="119"/>
                <w:bookmarkEnd w:id="11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35FAA48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gbl6vhteor7z" w:id="120"/>
                <w:bookmarkEnd w:id="12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8,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23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zb6erqu4hqn" w:id="121"/>
                <w:bookmarkEnd w:id="12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4uea2emi73lh" w:id="122"/>
                <w:bookmarkEnd w:id="12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hjrsk11uq8bu" w:id="123"/>
                <w:bookmarkEnd w:id="12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pu8lxji7v8ig" w:id="124"/>
                <w:bookmarkEnd w:id="12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2AL2XHL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3181gt6n2dv" w:id="125"/>
                <w:bookmarkEnd w:id="12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8,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24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g0tfa7ka0f8" w:id="126"/>
                <w:bookmarkEnd w:id="1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uk8v7hhp1k55" w:id="127"/>
                <w:bookmarkEnd w:id="12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uzzwghfxn8" w:id="128"/>
                <w:bookmarkEnd w:id="12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0E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6tv9aaep7k7" w:id="129"/>
                <w:bookmarkEnd w:id="12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okk0k8lwu2qt" w:id="130"/>
                <w:bookmarkEnd w:id="13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MP2DM83X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pziixrz0c6f" w:id="131"/>
                <w:bookmarkEnd w:id="13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8,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25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x732ljccdrw" w:id="132"/>
                <w:bookmarkEnd w:id="13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aioxp7ca1i35" w:id="133"/>
                <w:bookmarkEnd w:id="13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m9mj9kt65f9" w:id="134"/>
                <w:bookmarkEnd w:id="13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wm57qrkcs0i" w:id="135"/>
                <w:bookmarkEnd w:id="13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35FA9X7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j3j4jokdtot" w:id="136"/>
                <w:bookmarkEnd w:id="13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9,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26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2ex1bt1b3vx" w:id="137"/>
                <w:bookmarkEnd w:id="13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1jux0ipwuuq" w:id="138"/>
                <w:bookmarkEnd w:id="13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ad43wesqabj" w:id="139"/>
                <w:bookmarkEnd w:id="13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ysdnfrajdvh1" w:id="140"/>
                <w:bookmarkEnd w:id="14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2AL2XE4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fhdp7f623t9" w:id="141"/>
                <w:bookmarkEnd w:id="14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9,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27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ukficbcrcgrc" w:id="142"/>
                <w:bookmarkEnd w:id="14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xfne6gogbyr" w:id="143"/>
                <w:bookmarkEnd w:id="14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und197i20cp" w:id="144"/>
                <w:bookmarkEnd w:id="14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0F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avvf4f9fikzc" w:id="145"/>
                <w:bookmarkEnd w:id="14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hxb7leaxkk5l" w:id="146"/>
                <w:bookmarkEnd w:id="14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MP2DM45F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45o4doo3ushz" w:id="147"/>
                <w:bookmarkEnd w:id="14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9,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28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1ndb6rkz2kyl" w:id="148"/>
                <w:bookmarkEnd w:id="14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9rh350g7ujyk" w:id="149"/>
                <w:bookmarkEnd w:id="14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oigk8dvgyz1" w:id="150"/>
                <w:bookmarkEnd w:id="15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sax17d0b5zy" w:id="151"/>
                <w:bookmarkEnd w:id="15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35AA4XB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p6skakbrs9f" w:id="152"/>
                <w:bookmarkEnd w:id="15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10,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29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iz9byr4fusyc" w:id="153"/>
                <w:bookmarkEnd w:id="15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6nw6sm26pr95" w:id="154"/>
                <w:bookmarkEnd w:id="15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10atrq2nchys" w:id="155"/>
                <w:bookmarkEnd w:id="15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sbawxqwckqu7" w:id="156"/>
                <w:bookmarkEnd w:id="15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2AR0VEJ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vhaomxh9jfbp" w:id="157"/>
                <w:bookmarkEnd w:id="15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10,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14aq7j0jgkj" w:id="158"/>
                <w:bookmarkEnd w:id="15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f8gdcxtk6tjm" w:id="159"/>
                <w:bookmarkEnd w:id="15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rl9e61ov3g2" w:id="160"/>
                <w:bookmarkEnd w:id="16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10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zgdzg7nq99nr" w:id="161"/>
                <w:bookmarkEnd w:id="16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248976d1dkaa" w:id="162"/>
                <w:bookmarkEnd w:id="16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MP2DM82Z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i0ahfp58uvg" w:id="163"/>
                <w:bookmarkEnd w:id="16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10,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fiq0qbmuia3k" w:id="164"/>
                <w:bookmarkEnd w:id="16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agznum35k1g4" w:id="165"/>
                <w:bookmarkEnd w:id="16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1hfgdkcfaw03" w:id="166"/>
                <w:bookmarkEnd w:id="16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f7t0wkpt0r8" w:id="167"/>
                <w:bookmarkEnd w:id="16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35AA4X0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ol7ceeuadrt" w:id="168"/>
                <w:bookmarkEnd w:id="16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11,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ffz3q1durok" w:id="169"/>
                <w:bookmarkEnd w:id="16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vyshy88vv0u" w:id="170"/>
                <w:bookmarkEnd w:id="17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koq0q8p3yz9r" w:id="171"/>
                <w:bookmarkEnd w:id="17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1fw9k7l4gdz3" w:id="172"/>
                <w:bookmarkEnd w:id="17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2AR0TFT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w6qwwo3uku9" w:id="173"/>
                <w:bookmarkEnd w:id="17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11,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68na21ipj4r" w:id="174"/>
                <w:bookmarkEnd w:id="17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yqmwbvr81d43" w:id="175"/>
                <w:bookmarkEnd w:id="17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v3i3ovl3kyke" w:id="176"/>
                <w:bookmarkEnd w:id="17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11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xwkghmm6ddhf" w:id="177"/>
                <w:bookmarkEnd w:id="17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dlzqlernf6ak" w:id="178"/>
                <w:bookmarkEnd w:id="17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MP2DM83R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8q7ejpf4jthi" w:id="179"/>
                <w:bookmarkEnd w:id="17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11,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4x87kt9l3upo" w:id="180"/>
                <w:bookmarkEnd w:id="18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awmnyfsu662" w:id="181"/>
                <w:bookmarkEnd w:id="18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qoy32wcjp56" w:id="182"/>
                <w:bookmarkEnd w:id="18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45lh3x2275d" w:id="183"/>
                <w:bookmarkEnd w:id="18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35AA4Y6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c2uckkdw3wr" w:id="184"/>
                <w:bookmarkEnd w:id="18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12,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d9sqhxoyo76" w:id="185"/>
                <w:bookmarkEnd w:id="18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hxd28fifpug" w:id="186"/>
                <w:bookmarkEnd w:id="18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rmkzom1tn14" w:id="187"/>
                <w:bookmarkEnd w:id="18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krw4r6jpru41" w:id="188"/>
                <w:bookmarkEnd w:id="18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2AR0TGB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ey923ya5s2k" w:id="189"/>
                <w:bookmarkEnd w:id="18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12,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p6r6curfgus" w:id="190"/>
                <w:bookmarkEnd w:id="19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rkliitr7u2i" w:id="191"/>
                <w:bookmarkEnd w:id="19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2b7lblbo34r" w:id="192"/>
                <w:bookmarkEnd w:id="19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12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vy0r2u4izpdo" w:id="193"/>
                <w:bookmarkEnd w:id="19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ac76otsa5blz" w:id="194"/>
                <w:bookmarkEnd w:id="19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MP2DM82X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f39vlh7o31e" w:id="195"/>
                <w:bookmarkEnd w:id="19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12,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l35pkj18rga" w:id="196"/>
                <w:bookmarkEnd w:id="19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00geboukbfz" w:id="197"/>
                <w:bookmarkEnd w:id="19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v5s9nj6xs4f" w:id="198"/>
                <w:bookmarkEnd w:id="19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8w5rf3douwh1" w:id="199"/>
                <w:bookmarkEnd w:id="19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34301R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tnjf8k87gjk" w:id="200"/>
                <w:bookmarkEnd w:id="20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13,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304lo2rtltlb" w:id="201"/>
                <w:bookmarkEnd w:id="20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q6bbc483ata" w:id="202"/>
                <w:bookmarkEnd w:id="20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i0jydt6mmtu" w:id="203"/>
                <w:bookmarkEnd w:id="20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a69u34wyosct" w:id="204"/>
                <w:bookmarkEnd w:id="20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2AR0VAK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gnlyqqvv4eh7" w:id="205"/>
                <w:bookmarkEnd w:id="20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13,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39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kjtr7bhpez3r" w:id="206"/>
                <w:bookmarkEnd w:id="20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4b6sx4kls25" w:id="207"/>
                <w:bookmarkEnd w:id="20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lk32vnzk1pl" w:id="208"/>
                <w:bookmarkEnd w:id="20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14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mjq13j5cejd" w:id="209"/>
                <w:bookmarkEnd w:id="20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pStyle w:val="Heading2"/>
                  <w:keepNext w:val="0"/>
                  <w:keepLines w:val="0"/>
                  <w:spacing w:before="0" w:line="240" w:lineRule="auto"/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</w:rPr>
                </w:pPr>
                <w:bookmarkStart w:colFirst="0" w:colLast="0" w:name="_heading=h.jtpwg9bx9nz3" w:id="210"/>
                <w:bookmarkEnd w:id="21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2"/>
                    <w:szCs w:val="22"/>
                    <w:rtl w:val="0"/>
                  </w:rPr>
                  <w:t xml:space="preserve">MP2DM834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as8w3iwmx8q" w:id="211"/>
                <w:bookmarkEnd w:id="21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13,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40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1scpzvu2b1u8" w:id="212"/>
                <w:bookmarkEnd w:id="21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35FAA41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14,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41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2lk6lmeyqv0" w:id="213"/>
                <w:bookmarkEnd w:id="21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2AL2XF0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t3noh8p2wfd" w:id="214"/>
                <w:bookmarkEnd w:id="21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14, sala 3TP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42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c08ue9w3ohj" w:id="215"/>
                <w:bookmarkEnd w:id="21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3q2ni8xw7uh" w:id="216"/>
                <w:bookmarkEnd w:id="21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c5gnauflhef" w:id="217"/>
                <w:bookmarkEnd w:id="21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15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69l8word5hmk" w:id="218"/>
                <w:bookmarkEnd w:id="21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MP2DM8CQ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g5qv4z51qo59" w:id="219"/>
                <w:bookmarkEnd w:id="21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14,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3c1bjf29qht9" w:id="220"/>
                <w:bookmarkEnd w:id="22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43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8ahzbvbi83v1" w:id="221"/>
                <w:bookmarkEnd w:id="22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yhx9pr6j0hxs" w:id="222"/>
                <w:bookmarkEnd w:id="22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0ubwbro19et" w:id="223"/>
                <w:bookmarkEnd w:id="22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a10iab65uly" w:id="224"/>
                <w:bookmarkEnd w:id="22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35AA4V6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6khig7eyus0i" w:id="225"/>
                <w:bookmarkEnd w:id="22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15,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ktslyt6cw9z" w:id="226"/>
                <w:bookmarkEnd w:id="2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44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li05stok5qp" w:id="227"/>
                <w:bookmarkEnd w:id="22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t5oitdvypuf" w:id="228"/>
                <w:bookmarkEnd w:id="22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3wltoo2ptxq0" w:id="229"/>
                <w:bookmarkEnd w:id="22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2AR0TEY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8xusyuowqz7" w:id="230"/>
                <w:bookmarkEnd w:id="23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15,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0utunx7zp0j" w:id="231"/>
                <w:bookmarkEnd w:id="23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45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1qvo5g9ejpx" w:id="232"/>
                <w:bookmarkEnd w:id="23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ayi26srg9pd" w:id="233"/>
                <w:bookmarkEnd w:id="23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j70st2dy2rz" w:id="234"/>
                <w:bookmarkEnd w:id="23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16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ef8ertv96sd" w:id="235"/>
                <w:bookmarkEnd w:id="23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MP2DM83Q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u14tx2lcusvn" w:id="236"/>
                <w:bookmarkEnd w:id="23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15,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831egajxa4uf" w:id="237"/>
                <w:bookmarkEnd w:id="23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46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6xi7o0p9rm44" w:id="238"/>
                <w:bookmarkEnd w:id="23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zcjejx43tq4b" w:id="239"/>
                <w:bookmarkEnd w:id="23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umcial2eqhww" w:id="240"/>
                <w:bookmarkEnd w:id="24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a2gi09ecdg4" w:id="241"/>
                <w:bookmarkEnd w:id="24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355A0BV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zhgx5z9xzu4s" w:id="242"/>
                <w:bookmarkEnd w:id="24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16,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1skzp3jslzal" w:id="243"/>
                <w:bookmarkEnd w:id="24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47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kfoxhtcbnsvb" w:id="244"/>
                <w:bookmarkEnd w:id="24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u5nqi6s9399" w:id="245"/>
                <w:bookmarkEnd w:id="24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kzhaqruxdvm" w:id="246"/>
                <w:bookmarkEnd w:id="24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2AL2Y3T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4zv6nku4gor" w:id="247"/>
                <w:bookmarkEnd w:id="24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16,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c0jkfa9jdeh" w:id="248"/>
                <w:bookmarkEnd w:id="24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48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m1lhxdjjp47" w:id="249"/>
                <w:bookmarkEnd w:id="24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8zqf0ndev5v" w:id="250"/>
                <w:bookmarkEnd w:id="25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gmi4495cnfij" w:id="251"/>
                <w:bookmarkEnd w:id="25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17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i4eyd19jzf6" w:id="252"/>
                <w:bookmarkEnd w:id="25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MP2DM64P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77wptki0zb2" w:id="253"/>
                <w:bookmarkEnd w:id="25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16,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9e7qbb22nnvj" w:id="254"/>
                <w:bookmarkEnd w:id="25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49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f9bb0o6gox1" w:id="255"/>
                <w:bookmarkEnd w:id="25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9bzfifphl8c" w:id="256"/>
                <w:bookmarkEnd w:id="25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8pj1775jbrjt" w:id="257"/>
                <w:bookmarkEnd w:id="25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6oxenxhdwdd" w:id="258"/>
                <w:bookmarkEnd w:id="25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35AA4TY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1ncl78dr40bm" w:id="259"/>
                <w:bookmarkEnd w:id="25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17,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04cm2n8d07v" w:id="260"/>
                <w:bookmarkEnd w:id="26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50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ss1bik7d14t" w:id="261"/>
                <w:bookmarkEnd w:id="26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xsot5wv8ct6f" w:id="262"/>
                <w:bookmarkEnd w:id="26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h29l79aajhv8" w:id="263"/>
                <w:bookmarkEnd w:id="26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C33M00AC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srwnd71lb12v" w:id="264"/>
                <w:bookmarkEnd w:id="26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17,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6ni7hftfnok" w:id="265"/>
                <w:bookmarkEnd w:id="26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51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xjyevfvtb57z" w:id="266"/>
                <w:bookmarkEnd w:id="26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s1bjtoypq0xl" w:id="267"/>
                <w:bookmarkEnd w:id="26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3veuccn5pfg" w:id="268"/>
                <w:bookmarkEnd w:id="26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18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kezuzcx9d0e1" w:id="269"/>
                <w:bookmarkEnd w:id="26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MP2DM83Y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gozzh3vkgfkh" w:id="270"/>
                <w:bookmarkEnd w:id="27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17,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6ni7hftfnok" w:id="265"/>
                <w:bookmarkEnd w:id="26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52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bbm9mymbwqd" w:id="271"/>
                <w:bookmarkEnd w:id="27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vhsuir31u4gz" w:id="272"/>
                <w:bookmarkEnd w:id="27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49cm1gibjgq7" w:id="273"/>
                <w:bookmarkEnd w:id="27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y4g93dqhr7d" w:id="274"/>
                <w:bookmarkEnd w:id="27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35AA4XH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ad14bv8f055" w:id="275"/>
                <w:bookmarkEnd w:id="27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18,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6ni7hftfnok" w:id="265"/>
                <w:bookmarkEnd w:id="26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53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xkn8ser6oo3d" w:id="276"/>
                <w:bookmarkEnd w:id="27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s8jvfb0o7wf" w:id="277"/>
                <w:bookmarkEnd w:id="27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yw84nrsh4yp2" w:id="278"/>
                <w:bookmarkEnd w:id="27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24L2Y2L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syzsnq1e62h" w:id="279"/>
                <w:bookmarkEnd w:id="27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18,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6ni7hftfnok" w:id="265"/>
                <w:bookmarkEnd w:id="26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54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9b7nwnsiu908" w:id="280"/>
                <w:bookmarkEnd w:id="28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f1n3dywdhe7" w:id="281"/>
                <w:bookmarkEnd w:id="28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1xr8zgnhmwsd" w:id="282"/>
                <w:bookmarkEnd w:id="28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1A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hywlisgff6t" w:id="283"/>
                <w:bookmarkEnd w:id="28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MP2DM842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hvb1ins9c0l6" w:id="284"/>
                <w:bookmarkEnd w:id="28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18,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6ni7hftfnok" w:id="265"/>
                <w:bookmarkEnd w:id="26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55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2a2fl8mwpqa" w:id="285"/>
                <w:bookmarkEnd w:id="28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nzvvs9hddma" w:id="286"/>
                <w:bookmarkEnd w:id="28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ak0qm5dob6z" w:id="287"/>
                <w:bookmarkEnd w:id="28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s8lbdvsje8zk" w:id="288"/>
                <w:bookmarkEnd w:id="28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35FAA47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hcngtt88mp5" w:id="289"/>
                <w:bookmarkEnd w:id="28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19,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6ni7hftfnok" w:id="265"/>
                <w:bookmarkEnd w:id="26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56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vmkcdw81leo" w:id="290"/>
                <w:bookmarkEnd w:id="29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2relfkznm27" w:id="291"/>
                <w:bookmarkEnd w:id="29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pz94qif1hypp" w:id="292"/>
                <w:bookmarkEnd w:id="29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4434444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f8cep5ii1g0k" w:id="293"/>
                <w:bookmarkEnd w:id="29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19,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6ni7hftfnok" w:id="265"/>
                <w:bookmarkEnd w:id="26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57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yfzy7ibek42d" w:id="294"/>
                <w:bookmarkEnd w:id="29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Computadores estudiantes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m09znoazb7l" w:id="295"/>
                <w:bookmarkEnd w:id="29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ka1fpadrgcn8" w:id="296"/>
                <w:bookmarkEnd w:id="29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 Lenovo</w:t>
                </w:r>
              </w:p>
              <w:p w:rsidR="00000000" w:rsidDel="00000000" w:rsidP="00000000" w:rsidRDefault="00000000" w:rsidRPr="00000000" w14:paraId="000001B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8053fj618ht" w:id="297"/>
                <w:bookmarkEnd w:id="29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ThinkCentre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MP2DM82R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p04tlvh5o4e" w:id="298"/>
                <w:bookmarkEnd w:id="29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19,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k378vio99h8" w:id="299"/>
                <w:bookmarkEnd w:id="29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58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dr3wfmdhk5x" w:id="300"/>
                <w:bookmarkEnd w:id="30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Monitor servidos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9sd1ip45bv98" w:id="301"/>
                <w:bookmarkEnd w:id="30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18"/>
                    <w:szCs w:val="18"/>
                  </w:rPr>
                </w:pPr>
                <w:bookmarkStart w:colFirst="0" w:colLast="0" w:name="_heading=h.nyr4zsbq94va" w:id="302"/>
                <w:bookmarkEnd w:id="30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Hewlett Packard Enterprise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uulsm6rvvpu" w:id="303"/>
                <w:bookmarkEnd w:id="30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2M28390540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33vbuajrbqs3" w:id="304"/>
                <w:bookmarkEnd w:id="30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19 al lado derecho,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f5zb4r0xytj" w:id="305"/>
                <w:bookmarkEnd w:id="30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59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9d81brlefqpk" w:id="306"/>
                <w:bookmarkEnd w:id="30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Impresora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53q99vg1vz0" w:id="307"/>
                <w:bookmarkEnd w:id="30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727glkg3x1l" w:id="308"/>
                <w:bookmarkEnd w:id="30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hp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le0bdpycrizh" w:id="309"/>
                <w:bookmarkEnd w:id="30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BRBSH4XMZB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os99se36r5t" w:id="310"/>
                <w:bookmarkEnd w:id="31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profe,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8z37yh3l4m8r" w:id="311"/>
                <w:bookmarkEnd w:id="31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60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pjuja68epnjm" w:id="312"/>
                <w:bookmarkEnd w:id="31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Computador docente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31yvxv6wvpt" w:id="313"/>
                <w:bookmarkEnd w:id="31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Equipos de cómputo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sohs6x8kgda" w:id="314"/>
                <w:bookmarkEnd w:id="31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</w:t>
                </w:r>
              </w:p>
              <w:p w:rsidR="00000000" w:rsidDel="00000000" w:rsidP="00000000" w:rsidRDefault="00000000" w:rsidRPr="00000000" w14:paraId="000001C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ThinkCentre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gpr6utj8a96b" w:id="315"/>
                <w:bookmarkEnd w:id="31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V9-0C1869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2p9m2u30jm9" w:id="316"/>
                <w:bookmarkEnd w:id="31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profe,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8z37yh3l4m8r" w:id="311"/>
                <w:bookmarkEnd w:id="31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61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3k4r638id538" w:id="317"/>
                <w:bookmarkEnd w:id="31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Teclado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mynrdx81im1" w:id="318"/>
                <w:bookmarkEnd w:id="31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gedzskbmi837" w:id="319"/>
                <w:bookmarkEnd w:id="31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lc1gzmz7u3cx" w:id="320"/>
                <w:bookmarkEnd w:id="32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033R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w88naqxn4ra" w:id="321"/>
                <w:bookmarkEnd w:id="32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profe,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8z37yh3l4m8r" w:id="311"/>
                <w:bookmarkEnd w:id="31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62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9cylnnw13mxg" w:id="322"/>
                <w:bookmarkEnd w:id="32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Mouse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uz585ghw5csr" w:id="323"/>
                <w:bookmarkEnd w:id="32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Periférico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3fx25afsfra" w:id="324"/>
                <w:bookmarkEnd w:id="32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Lenovo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BR00MZ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s90y4i758zk4" w:id="325"/>
                <w:bookmarkEnd w:id="32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profe,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63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4d8a61p3jup9" w:id="327"/>
                <w:bookmarkEnd w:id="32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Proyector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agj50fy71yvr" w:id="328"/>
                <w:bookmarkEnd w:id="32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Equipamiento audiovisual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2e8ckjxvhe9" w:id="329"/>
                <w:bookmarkEnd w:id="32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ViewSonic/ VS17261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4xtzr4kpkae" w:id="330"/>
                <w:bookmarkEnd w:id="33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VB4191901381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72dyn1wj61d" w:id="331"/>
                <w:bookmarkEnd w:id="33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profe,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64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4d8a61p3jup9" w:id="327"/>
                <w:bookmarkEnd w:id="32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agj50fy71yvr" w:id="328"/>
                <w:bookmarkEnd w:id="32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2e8ckjxvhe9" w:id="329"/>
                <w:bookmarkEnd w:id="32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4xtzr4kpkae" w:id="330"/>
                <w:bookmarkEnd w:id="33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(no tiene)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72dyn1wj61d" w:id="331"/>
                <w:bookmarkEnd w:id="33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profe, sala</w:t>
                </w:r>
              </w:p>
              <w:p w:rsidR="00000000" w:rsidDel="00000000" w:rsidP="00000000" w:rsidRDefault="00000000" w:rsidRPr="00000000" w14:paraId="000001E1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65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60f1gp3vvr1w" w:id="332"/>
                <w:bookmarkEnd w:id="33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a3cefp2jzzq" w:id="333"/>
                <w:bookmarkEnd w:id="33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4qzmqzxp8oyk" w:id="334"/>
                <w:bookmarkEnd w:id="33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rfw6dxi0i6l" w:id="335"/>
                <w:bookmarkEnd w:id="33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0000000054455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51rgmu33wh8" w:id="336"/>
                <w:bookmarkEnd w:id="33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1, sala</w:t>
                </w:r>
              </w:p>
              <w:p w:rsidR="00000000" w:rsidDel="00000000" w:rsidP="00000000" w:rsidRDefault="00000000" w:rsidRPr="00000000" w14:paraId="000001E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66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ao6zzx7jjg1" w:id="337"/>
                <w:bookmarkEnd w:id="33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sueqhrcmuhvs" w:id="338"/>
                <w:bookmarkEnd w:id="33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8vbf6gc57f1" w:id="339"/>
                <w:bookmarkEnd w:id="33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vh65o9v3gj7h" w:id="340"/>
                <w:bookmarkEnd w:id="34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0000000062066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ilh9arl2cqgp" w:id="341"/>
                <w:bookmarkEnd w:id="34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2, sala</w:t>
                </w:r>
              </w:p>
              <w:p w:rsidR="00000000" w:rsidDel="00000000" w:rsidP="00000000" w:rsidRDefault="00000000" w:rsidRPr="00000000" w14:paraId="000001EF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67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4kbdo0xd5hol" w:id="342"/>
                <w:bookmarkEnd w:id="34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1wut1c304hm" w:id="343"/>
                <w:bookmarkEnd w:id="34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smnqakq1lkv9" w:id="344"/>
                <w:bookmarkEnd w:id="34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fq3icuvi8hr" w:id="345"/>
                <w:bookmarkEnd w:id="34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0000000054728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r76ve7354v4" w:id="346"/>
                <w:bookmarkEnd w:id="34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3, sala</w:t>
                </w:r>
              </w:p>
              <w:p w:rsidR="00000000" w:rsidDel="00000000" w:rsidP="00000000" w:rsidRDefault="00000000" w:rsidRPr="00000000" w14:paraId="000001F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68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at2n261pg3p" w:id="347"/>
                <w:bookmarkEnd w:id="34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4kzhl2uaamb" w:id="348"/>
                <w:bookmarkEnd w:id="34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l540f5p2l7l" w:id="349"/>
                <w:bookmarkEnd w:id="34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ul67mhyeufv" w:id="350"/>
                <w:bookmarkEnd w:id="35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0000000062056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s9b5yyvxaqw" w:id="351"/>
                <w:bookmarkEnd w:id="35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4, sala</w:t>
                </w:r>
              </w:p>
              <w:p w:rsidR="00000000" w:rsidDel="00000000" w:rsidP="00000000" w:rsidRDefault="00000000" w:rsidRPr="00000000" w14:paraId="000001F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69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ssqb6rb8zck" w:id="352"/>
                <w:bookmarkEnd w:id="35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ulc44p1g93qh" w:id="353"/>
                <w:bookmarkEnd w:id="35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5en0biz66d" w:id="354"/>
                <w:bookmarkEnd w:id="35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u5caysqo8bqv" w:id="355"/>
                <w:bookmarkEnd w:id="35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0000000062057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t7s9kwu7iqy" w:id="356"/>
                <w:bookmarkEnd w:id="35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5, sala</w:t>
                </w:r>
              </w:p>
              <w:p w:rsidR="00000000" w:rsidDel="00000000" w:rsidP="00000000" w:rsidRDefault="00000000" w:rsidRPr="00000000" w14:paraId="00000204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70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yrscfb32fiqz" w:id="357"/>
                <w:bookmarkEnd w:id="35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hui1u7a5ju5" w:id="358"/>
                <w:bookmarkEnd w:id="35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0njlblil1w2" w:id="359"/>
                <w:bookmarkEnd w:id="35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b41fkpwy249" w:id="360"/>
                <w:bookmarkEnd w:id="36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0000000054451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6n71tf6c15y7" w:id="361"/>
                <w:bookmarkEnd w:id="36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6, sala</w:t>
                </w:r>
              </w:p>
              <w:p w:rsidR="00000000" w:rsidDel="00000000" w:rsidP="00000000" w:rsidRDefault="00000000" w:rsidRPr="00000000" w14:paraId="0000020B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71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1i47febqaj5i" w:id="362"/>
                <w:bookmarkEnd w:id="36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f3rpevsixw9h" w:id="363"/>
                <w:bookmarkEnd w:id="36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v239hxmewde0" w:id="364"/>
                <w:bookmarkEnd w:id="36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82vopll76sj9" w:id="365"/>
                <w:bookmarkEnd w:id="36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0000000054107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dl0ehwe62li" w:id="366"/>
                <w:bookmarkEnd w:id="36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7, sala</w:t>
                </w:r>
              </w:p>
              <w:p w:rsidR="00000000" w:rsidDel="00000000" w:rsidP="00000000" w:rsidRDefault="00000000" w:rsidRPr="00000000" w14:paraId="00000212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72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lj618ottgdj" w:id="367"/>
                <w:bookmarkEnd w:id="36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pm5uas8zdsde" w:id="368"/>
                <w:bookmarkEnd w:id="36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zxmkw1vsz1v" w:id="369"/>
                <w:bookmarkEnd w:id="36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8pac0m6pycp" w:id="370"/>
                <w:bookmarkEnd w:id="37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0000000054960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1wm1sp3cuqqr" w:id="371"/>
                <w:bookmarkEnd w:id="37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8, sala</w:t>
                </w:r>
              </w:p>
              <w:p w:rsidR="00000000" w:rsidDel="00000000" w:rsidP="00000000" w:rsidRDefault="00000000" w:rsidRPr="00000000" w14:paraId="0000021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73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p4rw6ow92wds" w:id="372"/>
                <w:bookmarkEnd w:id="37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hsjuesj1p5vn" w:id="373"/>
                <w:bookmarkEnd w:id="37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plxn1h8ynskx" w:id="374"/>
                <w:bookmarkEnd w:id="37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yse1cnd3espe" w:id="375"/>
                <w:bookmarkEnd w:id="37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0000000054467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18usyafkgtv" w:id="376"/>
                <w:bookmarkEnd w:id="37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9, sala</w:t>
                </w:r>
              </w:p>
              <w:p w:rsidR="00000000" w:rsidDel="00000000" w:rsidP="00000000" w:rsidRDefault="00000000" w:rsidRPr="00000000" w14:paraId="00000220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74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sy4z2c1yk02w" w:id="377"/>
                <w:bookmarkEnd w:id="37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h9a0ikngbi78" w:id="378"/>
                <w:bookmarkEnd w:id="37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jh2n6jseivnz" w:id="379"/>
                <w:bookmarkEnd w:id="37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h1h5iglckuae" w:id="380"/>
                <w:bookmarkEnd w:id="38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0000000054466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6zwpv5ih87da" w:id="381"/>
                <w:bookmarkEnd w:id="38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10, sala</w:t>
                </w:r>
              </w:p>
              <w:p w:rsidR="00000000" w:rsidDel="00000000" w:rsidP="00000000" w:rsidRDefault="00000000" w:rsidRPr="00000000" w14:paraId="0000022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75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secjub4wpgu" w:id="382"/>
                <w:bookmarkEnd w:id="38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gea9cicul71x" w:id="383"/>
                <w:bookmarkEnd w:id="38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0p840j9vddm" w:id="384"/>
                <w:bookmarkEnd w:id="38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z7qwokk6uq0" w:id="385"/>
                <w:bookmarkEnd w:id="38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0000000062063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4gdz47qhe8b" w:id="386"/>
                <w:bookmarkEnd w:id="38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11, sala</w:t>
                </w:r>
              </w:p>
              <w:p w:rsidR="00000000" w:rsidDel="00000000" w:rsidP="00000000" w:rsidRDefault="00000000" w:rsidRPr="00000000" w14:paraId="0000022E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76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iztdwv91tgh" w:id="387"/>
                <w:bookmarkEnd w:id="38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lh8xu14v646" w:id="388"/>
                <w:bookmarkEnd w:id="38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assru6fmj5m" w:id="389"/>
                <w:bookmarkEnd w:id="38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kzzifsq82m3d" w:id="390"/>
                <w:bookmarkEnd w:id="39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0000000054958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gkybtbj25m27" w:id="391"/>
                <w:bookmarkEnd w:id="39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12, sala</w:t>
                </w:r>
              </w:p>
              <w:p w:rsidR="00000000" w:rsidDel="00000000" w:rsidP="00000000" w:rsidRDefault="00000000" w:rsidRPr="00000000" w14:paraId="0000023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77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lv65me0owpr" w:id="392"/>
                <w:bookmarkEnd w:id="39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xad9ymug2dx" w:id="393"/>
                <w:bookmarkEnd w:id="39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s2n7rabzw5we" w:id="394"/>
                <w:bookmarkEnd w:id="39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8a77dvm2dgg" w:id="395"/>
                <w:bookmarkEnd w:id="39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0000000054469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9zsomeighg59" w:id="396"/>
                <w:bookmarkEnd w:id="39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13, sala</w:t>
                </w:r>
              </w:p>
              <w:p w:rsidR="00000000" w:rsidDel="00000000" w:rsidP="00000000" w:rsidRDefault="00000000" w:rsidRPr="00000000" w14:paraId="0000023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78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7i6tpgzdgf5" w:id="397"/>
                <w:bookmarkEnd w:id="39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06666ruyg0y" w:id="398"/>
                <w:bookmarkEnd w:id="39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lrelrob7n371" w:id="399"/>
                <w:bookmarkEnd w:id="39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c8048ak2uw5" w:id="400"/>
                <w:bookmarkEnd w:id="40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0000000054461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yi0kqqux88bx" w:id="401"/>
                <w:bookmarkEnd w:id="40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14, sala</w:t>
                </w:r>
              </w:p>
              <w:p w:rsidR="00000000" w:rsidDel="00000000" w:rsidP="00000000" w:rsidRDefault="00000000" w:rsidRPr="00000000" w14:paraId="00000243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79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fqwd06wndy29" w:id="402"/>
                <w:bookmarkEnd w:id="40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uyxwa7nsmof" w:id="403"/>
                <w:bookmarkEnd w:id="40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y5js4s670mz" w:id="404"/>
                <w:bookmarkEnd w:id="40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n5b3v4hvpph" w:id="405"/>
                <w:bookmarkEnd w:id="40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0000000054460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lflifww8ezn3" w:id="406"/>
                <w:bookmarkEnd w:id="40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15, sala</w:t>
                </w:r>
              </w:p>
              <w:p w:rsidR="00000000" w:rsidDel="00000000" w:rsidP="00000000" w:rsidRDefault="00000000" w:rsidRPr="00000000" w14:paraId="0000024A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80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fm9rcr4f3nq2" w:id="407"/>
                <w:bookmarkEnd w:id="40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39csqq4e1yf" w:id="408"/>
                <w:bookmarkEnd w:id="40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fi107c9rgolm" w:id="409"/>
                <w:bookmarkEnd w:id="40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sq864drehmp" w:id="410"/>
                <w:bookmarkEnd w:id="41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0000000054468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lvuu6fh1c9ok" w:id="411"/>
                <w:bookmarkEnd w:id="41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16, sala</w:t>
                </w:r>
              </w:p>
              <w:p w:rsidR="00000000" w:rsidDel="00000000" w:rsidP="00000000" w:rsidRDefault="00000000" w:rsidRPr="00000000" w14:paraId="00000251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81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74m0b1ttsxh" w:id="412"/>
                <w:bookmarkEnd w:id="41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itf2n2e9w3h" w:id="413"/>
                <w:bookmarkEnd w:id="41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iaj22r1lhs4n" w:id="414"/>
                <w:bookmarkEnd w:id="41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1f8kccu3s8z4" w:id="415"/>
                <w:bookmarkEnd w:id="41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0000000062062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v2b4bka8enol" w:id="416"/>
                <w:bookmarkEnd w:id="41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17, sala</w:t>
                </w:r>
              </w:p>
              <w:p w:rsidR="00000000" w:rsidDel="00000000" w:rsidP="00000000" w:rsidRDefault="00000000" w:rsidRPr="00000000" w14:paraId="0000025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82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nhykdfeiplb" w:id="417"/>
                <w:bookmarkEnd w:id="41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kzra3ftaurx" w:id="418"/>
                <w:bookmarkEnd w:id="41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zg7ajqrs9l2w" w:id="419"/>
                <w:bookmarkEnd w:id="41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lfmxblmps3b" w:id="420"/>
                <w:bookmarkEnd w:id="42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(no tiene)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goqxi3t70d4" w:id="421"/>
                <w:bookmarkEnd w:id="42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18, sala</w:t>
                </w:r>
              </w:p>
              <w:p w:rsidR="00000000" w:rsidDel="00000000" w:rsidP="00000000" w:rsidRDefault="00000000" w:rsidRPr="00000000" w14:paraId="0000025F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83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s264tpi9ofzz" w:id="422"/>
                <w:bookmarkEnd w:id="42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Sillas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6xi4jr21jka" w:id="423"/>
                <w:bookmarkEnd w:id="42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4aeewsmgm7w" w:id="424"/>
                <w:bookmarkEnd w:id="42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ibn5dvz2hmpr" w:id="425"/>
                <w:bookmarkEnd w:id="42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0000000051868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fuy7w5oic00p" w:id="426"/>
                <w:bookmarkEnd w:id="4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Puesto 19, sala</w:t>
                </w:r>
              </w:p>
              <w:p w:rsidR="00000000" w:rsidDel="00000000" w:rsidP="00000000" w:rsidRDefault="00000000" w:rsidRPr="00000000" w14:paraId="0000026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84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s264tpi9ofzz" w:id="422"/>
                <w:bookmarkEnd w:id="42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6xi4jr21jka" w:id="423"/>
                <w:bookmarkEnd w:id="42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4aeewsmgm7w" w:id="424"/>
                <w:bookmarkEnd w:id="42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e9ahij3eid83" w:id="427"/>
                <w:bookmarkEnd w:id="42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0000000061513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fuy7w5oic00p" w:id="426"/>
                <w:bookmarkEnd w:id="4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 1,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85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xm45j5uyy3nv" w:id="428"/>
                <w:bookmarkEnd w:id="42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06c8buryrds" w:id="429"/>
                <w:bookmarkEnd w:id="42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4axd9stmdbx" w:id="430"/>
                <w:bookmarkEnd w:id="43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x3rdgnynzzmd" w:id="431"/>
                <w:bookmarkEnd w:id="43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0000000061514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uajf950mffx" w:id="432"/>
                <w:bookmarkEnd w:id="43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 2,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86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p5sct8ya5gk" w:id="433"/>
                <w:bookmarkEnd w:id="43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p1e9fxyug81p" w:id="434"/>
                <w:bookmarkEnd w:id="43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46hnxxmy4mp" w:id="435"/>
                <w:bookmarkEnd w:id="43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p3lqd8omq4vp" w:id="436"/>
                <w:bookmarkEnd w:id="43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0000000061515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3gt6f9qcwdy" w:id="437"/>
                <w:bookmarkEnd w:id="43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 3,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87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9l9buuqaxe7s" w:id="438"/>
                <w:bookmarkEnd w:id="43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a57683mpbdmw" w:id="439"/>
                <w:bookmarkEnd w:id="43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unev0k8mq37e" w:id="440"/>
                <w:bookmarkEnd w:id="44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avs8k9pjrywj" w:id="441"/>
                <w:bookmarkEnd w:id="44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0000000061523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v8gef7dezxf" w:id="442"/>
                <w:bookmarkEnd w:id="44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 4,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88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vf3k9mt92f5" w:id="443"/>
                <w:bookmarkEnd w:id="44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8rux7moa9m" w:id="444"/>
                <w:bookmarkEnd w:id="44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kdne5g2wsgo" w:id="445"/>
                <w:bookmarkEnd w:id="44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47nhz8iw6gd" w:id="446"/>
                <w:bookmarkEnd w:id="44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0000000061518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0ccr5lsy0j3" w:id="447"/>
                <w:bookmarkEnd w:id="44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 5,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89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zmhgcm9zuv6" w:id="448"/>
                <w:bookmarkEnd w:id="44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b9xyxi0pzqa" w:id="449"/>
                <w:bookmarkEnd w:id="44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ksn9aptd5ngz" w:id="450"/>
                <w:bookmarkEnd w:id="45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6nbvwospzth" w:id="451"/>
                <w:bookmarkEnd w:id="45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0000000061516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iybk6fc4yect" w:id="452"/>
                <w:bookmarkEnd w:id="45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 6,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90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h2tb52hjx9gu" w:id="453"/>
                <w:bookmarkEnd w:id="45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4fansofmbuno" w:id="454"/>
                <w:bookmarkEnd w:id="45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30wxeou12rl" w:id="455"/>
                <w:bookmarkEnd w:id="45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chm2pksp3r7r" w:id="456"/>
                <w:bookmarkEnd w:id="45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0000000061524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hsetiygcvr4z" w:id="457"/>
                <w:bookmarkEnd w:id="45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 7,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91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pzinxyuv7131" w:id="458"/>
                <w:bookmarkEnd w:id="45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41850ul7vj58" w:id="459"/>
                <w:bookmarkEnd w:id="45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amo32ars55a5" w:id="460"/>
                <w:bookmarkEnd w:id="46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4sxb2rl19k9x" w:id="461"/>
                <w:bookmarkEnd w:id="46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0000000061522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6rh5wrdjcrvl" w:id="462"/>
                <w:bookmarkEnd w:id="46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 8,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92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xtu118jsjzr" w:id="463"/>
                <w:bookmarkEnd w:id="46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54fi34qr0qxe" w:id="464"/>
                <w:bookmarkEnd w:id="46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ajapemg19h9" w:id="465"/>
                <w:bookmarkEnd w:id="46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gwyippofytiy" w:id="466"/>
                <w:bookmarkEnd w:id="46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0000000061521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8b9t1go6vs3" w:id="467"/>
                <w:bookmarkEnd w:id="46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 9,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93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geuoqqlqnt9" w:id="468"/>
                <w:bookmarkEnd w:id="46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7s5iev2a1qdr" w:id="469"/>
                <w:bookmarkEnd w:id="46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1r6fo760fwzi" w:id="470"/>
                <w:bookmarkEnd w:id="47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6giad8dvjzl8" w:id="471"/>
                <w:bookmarkEnd w:id="47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0000000061520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wsiwe8nvfi7g" w:id="472"/>
                <w:bookmarkEnd w:id="47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 10,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94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udfi2nltw4no" w:id="473"/>
                <w:bookmarkEnd w:id="47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y0s4yjf177m" w:id="474"/>
                <w:bookmarkEnd w:id="47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3rwu4p22vla1" w:id="475"/>
                <w:bookmarkEnd w:id="47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jnh2skba66h" w:id="476"/>
                <w:bookmarkEnd w:id="47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0000000050032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97jb3eqnxrv2" w:id="477"/>
                <w:bookmarkEnd w:id="47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 11,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95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1fqf1wyortj" w:id="478"/>
                <w:bookmarkEnd w:id="47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mcm5ib5gc6v0" w:id="479"/>
                <w:bookmarkEnd w:id="47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qutzlogsicny" w:id="480"/>
                <w:bookmarkEnd w:id="48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blbme6yiph2j" w:id="481"/>
                <w:bookmarkEnd w:id="48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4557-8 002174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9xfifs95co5y" w:id="482"/>
                <w:bookmarkEnd w:id="48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 12,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96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t1i4g2ouvj" w:id="483"/>
                <w:bookmarkEnd w:id="483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1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kn2ajag5h7jv" w:id="484"/>
                <w:bookmarkEnd w:id="484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2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pdg51xw1ldha" w:id="485"/>
                <w:bookmarkEnd w:id="485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3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gqil7h3hhmg9" w:id="486"/>
                <w:bookmarkEnd w:id="48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(no tiene)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4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x4s916bzhope" w:id="487"/>
                <w:bookmarkEnd w:id="487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 13,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5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97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6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xdnki7runbg" w:id="488"/>
                <w:bookmarkEnd w:id="48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7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athxamry8c8" w:id="489"/>
                <w:bookmarkEnd w:id="48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Mobilario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8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susolbmpmxb" w:id="490"/>
                <w:bookmarkEnd w:id="49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(sin marca)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9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mowssgfakv5" w:id="491"/>
                <w:bookmarkEnd w:id="49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4557-8 001402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A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ggkr3cudpkm" w:id="492"/>
                <w:bookmarkEnd w:id="49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Mesa 14, sala 3TP</w:t>
                </w:r>
              </w:p>
            </w:tc>
          </w:tr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B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nmybfp8xwybn" w:id="326"/>
                <w:bookmarkEnd w:id="326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98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C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oxdnki7runbg" w:id="488"/>
                <w:bookmarkEnd w:id="488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Telon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D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athxamry8c8" w:id="489"/>
                <w:bookmarkEnd w:id="489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Periferico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E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rsusolbmpmxb" w:id="490"/>
                <w:bookmarkEnd w:id="490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Quartet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F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dmowssgfakv5" w:id="491"/>
                <w:bookmarkEnd w:id="491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4557-8 001423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0">
                <w:pPr>
                  <w:pStyle w:val="Heading2"/>
                  <w:keepNext w:val="0"/>
                  <w:spacing w:before="0" w:lineRule="auto"/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tggkr3cudpkm" w:id="492"/>
                <w:bookmarkEnd w:id="492"/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En la pizarra, sala 3TP</w:t>
                </w:r>
              </w:p>
            </w:tc>
          </w:tr>
        </w:tbl>
      </w:sdtContent>
    </w:sdt>
    <w:p w:rsidR="00000000" w:rsidDel="00000000" w:rsidP="00000000" w:rsidRDefault="00000000" w:rsidRPr="00000000" w14:paraId="000002C1">
      <w:pPr>
        <w:pStyle w:val="Heading3"/>
        <w:keepNext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btxu13o82i3" w:id="493"/>
      <w:bookmarkEnd w:id="4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3"/>
        <w:keepNext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htyheeftwz1l" w:id="494"/>
      <w:bookmarkEnd w:id="49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Registro de Mantenimiento</w:t>
      </w:r>
    </w:p>
    <w:p w:rsidR="00000000" w:rsidDel="00000000" w:rsidP="00000000" w:rsidRDefault="00000000" w:rsidRPr="00000000" w14:paraId="000002C9">
      <w:pPr>
        <w:pStyle w:val="Heading2"/>
        <w:keepNext w:val="0"/>
        <w:spacing w:after="240" w:before="240" w:lineRule="auto"/>
        <w:ind w:left="600" w:right="600" w:firstLine="0"/>
        <w:rPr/>
      </w:pPr>
      <w:bookmarkStart w:colFirst="0" w:colLast="0" w:name="_heading=h.qe7rf1vzuxoz" w:id="495"/>
      <w:bookmarkEnd w:id="495"/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4"/>
          <w:szCs w:val="24"/>
          <w:rtl w:val="0"/>
        </w:rPr>
        <w:t xml:space="preserve">Instrucciones: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Se debe llenar esta ficha cada vez que se realice una acción de mantenimiento al equipo. Puede ser reutilizada mensualmente o según el cronograma que definan.</w:t>
      </w:r>
      <w:r w:rsidDel="00000000" w:rsidR="00000000" w:rsidRPr="00000000">
        <w:rPr>
          <w:rtl w:val="0"/>
        </w:rPr>
      </w:r>
    </w:p>
    <w:tbl>
      <w:tblPr>
        <w:tblStyle w:val="Table3"/>
        <w:tblW w:w="10635.0" w:type="dxa"/>
        <w:jc w:val="left"/>
        <w:tblInd w:w="-10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4020"/>
        <w:gridCol w:w="1950"/>
        <w:gridCol w:w="1590"/>
        <w:gridCol w:w="1350"/>
        <w:tblGridChange w:id="0">
          <w:tblGrid>
            <w:gridCol w:w="1725"/>
            <w:gridCol w:w="4020"/>
            <w:gridCol w:w="1950"/>
            <w:gridCol w:w="1590"/>
            <w:gridCol w:w="13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Tarea realizada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ab44odrlr9bb" w:id="496"/>
            <w:bookmarkEnd w:id="49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07/08/2025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Limpieza externa (pantalla, carcasa, teclado)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 estaba tan sucio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fgf5srd4ywkr" w:id="497"/>
            <w:bookmarkEnd w:id="49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6wxukiy555hx" w:id="498"/>
            <w:bookmarkEnd w:id="49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07/08/2025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Limpieza interna (simulada o real con supervisión)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999l751iclhh" w:id="499"/>
            <w:bookmarkEnd w:id="49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a94j2oid1adn" w:id="500"/>
            <w:bookmarkEnd w:id="50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 tenemos acceso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bj3e5crr41kd" w:id="501"/>
            <w:bookmarkEnd w:id="50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</w:tr>
      <w:tr>
        <w:trPr>
          <w:cantSplit w:val="0"/>
          <w:trHeight w:val="1039.7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wwe7ohi7wibm" w:id="502"/>
            <w:bookmarkEnd w:id="50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07/08/2025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Verificación de antivirus/actualizaciones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49a6j6wxqn2n" w:id="503"/>
            <w:bookmarkEnd w:id="50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gut2dnq23quq" w:id="504"/>
            <w:bookmarkEnd w:id="50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Intente hacer lo que pude ,pero no tenemos acceso a nada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od595cggmkz3" w:id="505"/>
            <w:bookmarkEnd w:id="50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xqz6g2ydc2lw" w:id="506"/>
            <w:bookmarkEnd w:id="50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07/08/2025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Eliminación de archivos temporales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nowghbw27wej" w:id="507"/>
            <w:bookmarkEnd w:id="50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xni8cvandpd6" w:id="508"/>
            <w:bookmarkEnd w:id="50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Mucho Cache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d2ihoibcf3s9" w:id="509"/>
            <w:bookmarkEnd w:id="50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7mvo1bxahivv" w:id="510"/>
            <w:bookmarkEnd w:id="51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07/08/2025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Comprobación de velocidad/espacio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yhwey9yb0qxj" w:id="511"/>
            <w:bookmarkEnd w:id="51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tzc5j3x3cbf" w:id="512"/>
            <w:bookmarkEnd w:id="51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Funcionamiento regular de la velocidad, y el espacio está óptimo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eav6gyp7t4a7" w:id="513"/>
            <w:bookmarkEnd w:id="51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rr8bhza82zyr" w:id="514"/>
            <w:bookmarkEnd w:id="51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07/08/2025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Pruebas de funcionamiento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kt39p5gjfy8s" w:id="515"/>
            <w:bookmarkEnd w:id="51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e0a0ld2lt29q" w:id="516"/>
            <w:bookmarkEnd w:id="51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Optimo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5nxwegp3kpyj" w:id="517"/>
            <w:bookmarkEnd w:id="51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</w:tr>
    </w:tbl>
    <w:p w:rsidR="00000000" w:rsidDel="00000000" w:rsidP="00000000" w:rsidRDefault="00000000" w:rsidRPr="00000000" w14:paraId="000002ED">
      <w:pPr>
        <w:pStyle w:val="Heading2"/>
        <w:keepNext w:val="0"/>
        <w:spacing w:after="240" w:before="240" w:lineRule="auto"/>
        <w:ind w:left="600" w:right="600" w:firstLine="0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2"/>
        <w:keepNext w:val="0"/>
        <w:spacing w:after="80" w:before="360" w:lineRule="auto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1o70lah2aa97" w:id="518"/>
      <w:bookmarkEnd w:id="518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3. Ficha de Cronograma por Categoría</w:t>
      </w:r>
    </w:p>
    <w:p w:rsidR="00000000" w:rsidDel="00000000" w:rsidP="00000000" w:rsidRDefault="00000000" w:rsidRPr="00000000" w14:paraId="000002F9">
      <w:pPr>
        <w:pStyle w:val="Heading2"/>
        <w:keepNext w:val="0"/>
        <w:spacing w:after="240" w:befor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Planificar la frecuencia y responsabilidades de las tareas preventivas.</w:t>
      </w:r>
    </w:p>
    <w:p w:rsidR="00000000" w:rsidDel="00000000" w:rsidP="00000000" w:rsidRDefault="00000000" w:rsidRPr="00000000" w14:paraId="000002FA">
      <w:pPr>
        <w:pStyle w:val="Heading3"/>
        <w:keepNext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ylc5f4feiv0j" w:id="519"/>
      <w:bookmarkEnd w:id="51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Tabla de Cronograma de Mantenimiento</w:t>
      </w:r>
    </w:p>
    <w:tbl>
      <w:tblPr>
        <w:tblStyle w:val="Table4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2910"/>
        <w:gridCol w:w="1200"/>
        <w:gridCol w:w="1335"/>
        <w:gridCol w:w="2010"/>
        <w:tblGridChange w:id="0">
          <w:tblGrid>
            <w:gridCol w:w="1680"/>
            <w:gridCol w:w="2910"/>
            <w:gridCol w:w="1200"/>
            <w:gridCol w:w="1335"/>
            <w:gridCol w:w="2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Equipos de cómputo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Limpieza externa e interna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Mensual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tlmqn0lt13cz" w:id="520"/>
            <w:bookmarkEnd w:id="52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Optimo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498dvdnqtqw6" w:id="521"/>
            <w:bookmarkEnd w:id="52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Servidor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Revisión de antivirus y actualizaciones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Quincenal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7v2rt3hz1scs" w:id="522"/>
            <w:bookmarkEnd w:id="52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awj235ofxhe1" w:id="523"/>
            <w:bookmarkEnd w:id="52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Intente hacer lo que pude ,pero no tenemos acceso a nada</w:t>
            </w:r>
          </w:p>
          <w:p w:rsidR="00000000" w:rsidDel="00000000" w:rsidP="00000000" w:rsidRDefault="00000000" w:rsidRPr="00000000" w14:paraId="0000030A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9rl7xzuts2zf" w:id="524"/>
            <w:bookmarkEnd w:id="52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l3nkkp1yzmen" w:id="525"/>
            <w:bookmarkEnd w:id="52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Servidor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Eliminación de archivos innecesarios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Quincenal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zh0pdpmng0i6" w:id="526"/>
            <w:bookmarkEnd w:id="52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o5c7sbab4l5l" w:id="527"/>
            <w:bookmarkEnd w:id="52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Mucho Cache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Servidor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Comprobación de disco y respaldos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Mensual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rodylgcak434" w:id="528"/>
            <w:bookmarkEnd w:id="52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4xh88oz7xpf7" w:id="529"/>
            <w:bookmarkEnd w:id="52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Optimo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Periféricos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Limpieza, revisión de cables y prueba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Mensual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fzcxsjofjmc6" w:id="530"/>
            <w:bookmarkEnd w:id="53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tt4dtjwlhh60" w:id="531"/>
            <w:bookmarkEnd w:id="53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Funcionamiento regular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Mobiliario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Limpieza profunda y revisión de 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Trimestral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9ucbqyrlxqzm" w:id="532"/>
            <w:bookmarkEnd w:id="53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avecgdgw54y3" w:id="533"/>
            <w:bookmarkEnd w:id="53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Estado deteriorado</w:t>
            </w:r>
          </w:p>
        </w:tc>
      </w:tr>
    </w:tbl>
    <w:p w:rsidR="00000000" w:rsidDel="00000000" w:rsidP="00000000" w:rsidRDefault="00000000" w:rsidRPr="00000000" w14:paraId="0000031F">
      <w:pPr>
        <w:pStyle w:val="Heading2"/>
        <w:keepNext w:val="0"/>
        <w:spacing w:after="80" w:before="360" w:lineRule="auto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j9bbk1jbwmxe" w:id="534"/>
      <w:bookmarkEnd w:id="5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2"/>
        <w:keepNext w:val="0"/>
        <w:spacing w:after="80" w:before="360" w:lineRule="auto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msat0aycd0l1" w:id="535"/>
      <w:bookmarkEnd w:id="5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2"/>
        <w:keepNext w:val="0"/>
        <w:spacing w:after="80" w:before="360" w:lineRule="auto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yoii51qnjjr7" w:id="536"/>
      <w:bookmarkEnd w:id="5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2"/>
        <w:keepNext w:val="0"/>
        <w:spacing w:after="80" w:before="360" w:lineRule="auto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5bipr48nmh7o" w:id="537"/>
      <w:bookmarkEnd w:id="5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2"/>
        <w:keepNext w:val="0"/>
        <w:spacing w:after="80" w:before="360" w:lineRule="auto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xo39jpqeixf2" w:id="538"/>
      <w:bookmarkEnd w:id="5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2"/>
        <w:keepNext w:val="0"/>
        <w:spacing w:after="80" w:before="360" w:lineRule="auto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6p6u6x8sy3o2" w:id="539"/>
      <w:bookmarkEnd w:id="539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4. Bitácora Final de Mantenimiento (Modelo para el documento entregable)</w:t>
      </w:r>
    </w:p>
    <w:p w:rsidR="00000000" w:rsidDel="00000000" w:rsidP="00000000" w:rsidRDefault="00000000" w:rsidRPr="00000000" w14:paraId="00000325">
      <w:pPr>
        <w:pStyle w:val="Heading2"/>
        <w:keepNext w:val="0"/>
        <w:spacing w:after="240" w:befor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Dejar constancia de todo el trabajo realizado como parte del plan.</w:t>
      </w:r>
    </w:p>
    <w:tbl>
      <w:tblPr>
        <w:tblStyle w:val="Table5"/>
        <w:tblW w:w="11250.0" w:type="dxa"/>
        <w:jc w:val="left"/>
        <w:tblInd w:w="-1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160"/>
        <w:gridCol w:w="1575"/>
        <w:gridCol w:w="1815"/>
        <w:gridCol w:w="1200"/>
        <w:gridCol w:w="1860"/>
        <w:gridCol w:w="1110"/>
        <w:tblGridChange w:id="0">
          <w:tblGrid>
            <w:gridCol w:w="1530"/>
            <w:gridCol w:w="2160"/>
            <w:gridCol w:w="1575"/>
            <w:gridCol w:w="1815"/>
            <w:gridCol w:w="1200"/>
            <w:gridCol w:w="1860"/>
            <w:gridCol w:w="1110"/>
          </w:tblGrid>
        </w:tblGridChange>
      </w:tblGrid>
      <w:tr>
        <w:trPr>
          <w:cantSplit w:val="0"/>
          <w:trHeight w:val="904.746093750000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Equipo/</w:t>
            </w:r>
          </w:p>
          <w:p w:rsidR="00000000" w:rsidDel="00000000" w:rsidP="00000000" w:rsidRDefault="00000000" w:rsidRPr="00000000" w14:paraId="00000328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intervenido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Tareas realizadas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Estado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4wylr5p1uyx7" w:id="540"/>
            <w:bookmarkEnd w:id="54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07/08/2025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75o91ivso1wf" w:id="541"/>
            <w:bookmarkEnd w:id="54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Teclado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k0acd0grve0d" w:id="542"/>
            <w:bookmarkEnd w:id="54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Periférico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ja2emwy7xenk" w:id="543"/>
            <w:bookmarkEnd w:id="54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Limpieza, revisión de cables y prueba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2m0fyyyt6kph" w:id="544"/>
            <w:bookmarkEnd w:id="54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Está en un estado óptimo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gqjmyu4znw39" w:id="545"/>
            <w:bookmarkEnd w:id="54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7apuh5rzvs5j" w:id="546"/>
            <w:bookmarkEnd w:id="54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heatr1rln1wu" w:id="547"/>
            <w:bookmarkEnd w:id="54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07/08/2025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rpforexd1v5x" w:id="548"/>
            <w:bookmarkEnd w:id="54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Mouse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d69m80b3sy9r" w:id="549"/>
            <w:bookmarkEnd w:id="54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Periférico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zh744y2l3la9" w:id="550"/>
            <w:bookmarkEnd w:id="55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Limpieza, revisión de cables y prueba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vepwbpj88a2g" w:id="551"/>
            <w:bookmarkEnd w:id="55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Está en un estado óptimo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mimtb2upp2yt" w:id="552"/>
            <w:bookmarkEnd w:id="55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i03x5xfa4fjs" w:id="553"/>
            <w:bookmarkEnd w:id="55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Rohus Suazo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xg1ymuxmunpy" w:id="554"/>
            <w:bookmarkEnd w:id="55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07/08/2025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b4ad94zcygyw" w:id="555"/>
            <w:bookmarkEnd w:id="55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Computadores estudiantes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vrcydxmeu0p6" w:id="556"/>
            <w:bookmarkEnd w:id="55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Equipos de cómputo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7hiz71g8x850" w:id="557"/>
            <w:bookmarkEnd w:id="55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Limpieza externa e interna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Optimo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uw234uyfz6fb" w:id="558"/>
            <w:bookmarkEnd w:id="55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nk7xc1wrcc6h" w:id="559"/>
            <w:bookmarkEnd w:id="55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Todos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iyuav1puwc5e" w:id="560"/>
            <w:bookmarkEnd w:id="56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07/08/2025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14rzoddhhy6c" w:id="561"/>
            <w:bookmarkEnd w:id="56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Monitor servidos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jltkxjs9yghp" w:id="562"/>
            <w:bookmarkEnd w:id="56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Equipos de cómputo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ksz61ixnuujf" w:id="563"/>
            <w:bookmarkEnd w:id="56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Limpieza externa e interna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9ckfzjxiyamx" w:id="564"/>
            <w:bookmarkEnd w:id="56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Optimo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859mlbrhxheg" w:id="565"/>
            <w:bookmarkEnd w:id="56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vmm2nd4izg09" w:id="566"/>
            <w:bookmarkEnd w:id="56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Todos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ta0cuvpcah29" w:id="567"/>
            <w:bookmarkEnd w:id="56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07/08/2025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bn35p651kxi3" w:id="568"/>
            <w:bookmarkEnd w:id="56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Impresora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5m7r2a7ckscp" w:id="569"/>
            <w:bookmarkEnd w:id="56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Periférico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ftpcb3btay1a" w:id="570"/>
            <w:bookmarkEnd w:id="57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Limpieza, revisión de cables y prueba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fbdusj1hrzu7" w:id="571"/>
            <w:bookmarkEnd w:id="57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Optimo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9z1i0ixrnhq" w:id="572"/>
            <w:bookmarkEnd w:id="57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54aikzfrervd" w:id="573"/>
            <w:bookmarkEnd w:id="57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Todos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ooauqqlosfqe" w:id="574"/>
            <w:bookmarkEnd w:id="57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07/08/2025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d72eonpszk6t" w:id="575"/>
            <w:bookmarkEnd w:id="57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Computador docente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6eodsdw1ltd2" w:id="576"/>
            <w:bookmarkEnd w:id="57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Equipos de cómputo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i850ljqm0wgx" w:id="577"/>
            <w:bookmarkEnd w:id="57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Limpieza externa e interna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2ze6by3ukx6y" w:id="578"/>
            <w:bookmarkEnd w:id="57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Optimo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4ixw8z4815l2" w:id="579"/>
            <w:bookmarkEnd w:id="57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awmc92r2mrmj" w:id="580"/>
            <w:bookmarkEnd w:id="58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Todos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octaic9uvivd" w:id="581"/>
            <w:bookmarkEnd w:id="58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07/08/2025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x8afp3r60sqr" w:id="582"/>
            <w:bookmarkEnd w:id="58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Proyector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ub92p9ua9p1b" w:id="583"/>
            <w:bookmarkEnd w:id="58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Equipamiento audiovisual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3ryuwzmy4ci4" w:id="584"/>
            <w:bookmarkEnd w:id="58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Limpieza externa e interna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wjv6zfcdvj1e" w:id="585"/>
            <w:bookmarkEnd w:id="58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Optimo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qmbvesvhr7tk" w:id="586"/>
            <w:bookmarkEnd w:id="58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gpucb6qteu1q" w:id="587"/>
            <w:bookmarkEnd w:id="58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35F">
      <w:pPr>
        <w:pStyle w:val="Heading2"/>
        <w:keepNext w:val="0"/>
        <w:spacing w:after="0" w:before="0" w:line="276" w:lineRule="auto"/>
        <w:ind w:left="0" w:firstLine="0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0">
    <w:pPr>
      <w:tabs>
        <w:tab w:val="center" w:leader="none" w:pos="4419"/>
        <w:tab w:val="right" w:leader="none" w:pos="8838"/>
        <w:tab w:val="left" w:leader="none" w:pos="4155"/>
        <w:tab w:val="left" w:leader="none" w:pos="8552"/>
      </w:tabs>
      <w:spacing w:after="0"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5486400" cy="40640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86400" cy="406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9ZJlqsLfQoiKMxfcz84v9xHinQ==">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